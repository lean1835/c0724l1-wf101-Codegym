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24875" w14:textId="5E9CE51C" w:rsidR="0040051C" w:rsidRDefault="00F561E8">
      <w:pPr>
        <w:pStyle w:val="Title"/>
      </w:pPr>
      <w:r>
        <w:t>ES6</w:t>
      </w:r>
    </w:p>
    <w:p w14:paraId="78C2B666" w14:textId="77777777" w:rsidR="0040051C" w:rsidRDefault="00000000">
      <w:pPr>
        <w:pStyle w:val="Heading1"/>
      </w:pPr>
      <w:r>
        <w:t>1. Cú pháp sử dụng các hàm của mảng: forEach, map, filter, reduce</w:t>
      </w:r>
    </w:p>
    <w:p w14:paraId="60DC57AC" w14:textId="77777777" w:rsidR="0040051C" w:rsidRDefault="00000000">
      <w:pPr>
        <w:pStyle w:val="Heading2"/>
      </w:pPr>
      <w:r>
        <w:t>forEach:</w:t>
      </w:r>
    </w:p>
    <w:p w14:paraId="001C3BA1" w14:textId="77777777" w:rsidR="0040051C" w:rsidRDefault="00000000">
      <w:r>
        <w:t>Mục đích: Dùng để lặp qua từng phần tử của mảng và thực thi một hàm cho mỗi phần tử. Không trả về kết quả, chỉ thực hiện các thao tác phụ.</w:t>
      </w:r>
    </w:p>
    <w:p w14:paraId="5628304E" w14:textId="77777777" w:rsidR="0040051C" w:rsidRDefault="00000000">
      <w:r>
        <w:t>Code ví dụ:</w:t>
      </w:r>
    </w:p>
    <w:p w14:paraId="5ED20F9B" w14:textId="77777777" w:rsidR="0040051C" w:rsidRDefault="00000000">
      <w:r>
        <w:br/>
        <w:t>const array = [1, 2, 3];</w:t>
      </w:r>
      <w:r>
        <w:br/>
        <w:t>array.forEach((element) =&gt; {</w:t>
      </w:r>
      <w:r>
        <w:br/>
        <w:t xml:space="preserve">  console.log(element);</w:t>
      </w:r>
      <w:r>
        <w:br/>
        <w:t>});</w:t>
      </w:r>
      <w:r>
        <w:br/>
      </w:r>
    </w:p>
    <w:p w14:paraId="3BAD8B6B" w14:textId="77777777" w:rsidR="0040051C" w:rsidRDefault="00000000">
      <w:pPr>
        <w:pStyle w:val="Heading2"/>
      </w:pPr>
      <w:r>
        <w:t>map:</w:t>
      </w:r>
    </w:p>
    <w:p w14:paraId="0BCA671C" w14:textId="77777777" w:rsidR="0040051C" w:rsidRDefault="00000000">
      <w:r>
        <w:t>Mục đích: Tạo ra một mảng mới bằng cách thực hiện một hàm lên mỗi phần tử của mảng gốc.</w:t>
      </w:r>
    </w:p>
    <w:p w14:paraId="6EE24B7A" w14:textId="77777777" w:rsidR="0040051C" w:rsidRDefault="00000000">
      <w:r>
        <w:t>Code ví dụ:</w:t>
      </w:r>
    </w:p>
    <w:p w14:paraId="7A766AE6" w14:textId="77777777" w:rsidR="0040051C" w:rsidRDefault="00000000">
      <w:r>
        <w:br/>
        <w:t>const array = [1, 2, 3];</w:t>
      </w:r>
      <w:r>
        <w:br/>
        <w:t>const newArray = array.map((element) =&gt; element * 2);</w:t>
      </w:r>
      <w:r>
        <w:br/>
        <w:t>console.log(newArray); // [2, 4, 6]</w:t>
      </w:r>
      <w:r>
        <w:br/>
      </w:r>
    </w:p>
    <w:p w14:paraId="2BEFE2D5" w14:textId="77777777" w:rsidR="0040051C" w:rsidRDefault="00000000">
      <w:pPr>
        <w:pStyle w:val="Heading2"/>
      </w:pPr>
      <w:r>
        <w:t>filter:</w:t>
      </w:r>
    </w:p>
    <w:p w14:paraId="2CDDC0CC" w14:textId="77777777" w:rsidR="0040051C" w:rsidRDefault="00000000">
      <w:r>
        <w:t>Mục đích: Tạo ra một mảng mới chỉ chứa các phần tử thỏa mãn điều kiện trong hàm callback.</w:t>
      </w:r>
    </w:p>
    <w:p w14:paraId="523A2D85" w14:textId="77777777" w:rsidR="0040051C" w:rsidRDefault="00000000">
      <w:r>
        <w:t>Code ví dụ:</w:t>
      </w:r>
    </w:p>
    <w:p w14:paraId="1CF1383C" w14:textId="77777777" w:rsidR="0040051C" w:rsidRDefault="00000000">
      <w:r>
        <w:br/>
        <w:t>const array = [1, 2, 3, 4, 5];</w:t>
      </w:r>
      <w:r>
        <w:br/>
        <w:t>const filteredArray = array.filter((element) =&gt; element &gt; 2);</w:t>
      </w:r>
      <w:r>
        <w:br/>
        <w:t>console.log(filteredArray); // [3, 4, 5]</w:t>
      </w:r>
      <w:r>
        <w:br/>
      </w:r>
    </w:p>
    <w:p w14:paraId="6D07255E" w14:textId="77777777" w:rsidR="0040051C" w:rsidRDefault="00000000">
      <w:pPr>
        <w:pStyle w:val="Heading2"/>
      </w:pPr>
      <w:r>
        <w:t>reduce:</w:t>
      </w:r>
    </w:p>
    <w:p w14:paraId="4631839B" w14:textId="77777777" w:rsidR="0040051C" w:rsidRDefault="00000000">
      <w:r>
        <w:t>Mục đích: Gộp các phần tử của mảng thành một giá trị duy nhất (số, chuỗi, đối tượng, ...).</w:t>
      </w:r>
    </w:p>
    <w:p w14:paraId="74929FE8" w14:textId="77777777" w:rsidR="0040051C" w:rsidRDefault="00000000">
      <w:r>
        <w:lastRenderedPageBreak/>
        <w:t>Code ví dụ:</w:t>
      </w:r>
    </w:p>
    <w:p w14:paraId="380D75E0" w14:textId="77777777" w:rsidR="0040051C" w:rsidRDefault="00000000">
      <w:r>
        <w:br/>
        <w:t>const array = [1, 2, 3, 4];</w:t>
      </w:r>
      <w:r>
        <w:br/>
        <w:t>const sum = array.reduce((accumulator, currentValue) =&gt; accumulator + currentValue, 0);</w:t>
      </w:r>
      <w:r>
        <w:br/>
        <w:t>console.log(sum); // 10</w:t>
      </w:r>
      <w:r>
        <w:br/>
      </w:r>
    </w:p>
    <w:p w14:paraId="776FF01B" w14:textId="77777777" w:rsidR="0040051C" w:rsidRDefault="00000000">
      <w:pPr>
        <w:pStyle w:val="Heading1"/>
      </w:pPr>
      <w:r>
        <w:t>2. Tìm hiểu về Spread Operator, Rest Parameters, và Destructuring</w:t>
      </w:r>
    </w:p>
    <w:p w14:paraId="1C5B44EE" w14:textId="77777777" w:rsidR="0040051C" w:rsidRDefault="00000000">
      <w:pPr>
        <w:pStyle w:val="Heading2"/>
      </w:pPr>
      <w:r>
        <w:t>Spread Operator (...):</w:t>
      </w:r>
    </w:p>
    <w:p w14:paraId="74702185" w14:textId="77777777" w:rsidR="0040051C" w:rsidRDefault="00000000">
      <w:r>
        <w:t>Mục đích: Dùng để trải (spread) các phần tử của mảng hoặc thuộc tính của đối tượng thành các phần tử hoặc thuộc tính riêng lẻ.</w:t>
      </w:r>
    </w:p>
    <w:p w14:paraId="0CC2DAF7" w14:textId="77777777" w:rsidR="0040051C" w:rsidRDefault="00000000">
      <w:r>
        <w:t>Code ví dụ:</w:t>
      </w:r>
    </w:p>
    <w:p w14:paraId="2A56DBB9" w14:textId="77777777" w:rsidR="0040051C" w:rsidRDefault="00000000">
      <w:r>
        <w:br/>
        <w:t>const arr1 = [1, 2, 3];</w:t>
      </w:r>
      <w:r>
        <w:br/>
        <w:t>const arr2 = [...arr1, 4, 5]; // [1, 2, 3, 4, 5]</w:t>
      </w:r>
      <w:r>
        <w:br/>
      </w:r>
      <w:r>
        <w:br/>
        <w:t>const obj1 = {a: 1, b: 2};</w:t>
      </w:r>
      <w:r>
        <w:br/>
        <w:t>const obj2 = {...obj1, c: 3}; // {a: 1, b: 2, c: 3}</w:t>
      </w:r>
      <w:r>
        <w:br/>
      </w:r>
    </w:p>
    <w:p w14:paraId="6137FF34" w14:textId="77777777" w:rsidR="0040051C" w:rsidRDefault="00000000">
      <w:pPr>
        <w:pStyle w:val="Heading2"/>
      </w:pPr>
      <w:r>
        <w:t>Rest Parameters (...):</w:t>
      </w:r>
    </w:p>
    <w:p w14:paraId="3C46542B" w14:textId="77777777" w:rsidR="0040051C" w:rsidRDefault="00000000">
      <w:r>
        <w:t>Mục đích: Dùng để gom (collect) các đối số thành một mảng.</w:t>
      </w:r>
    </w:p>
    <w:p w14:paraId="7117CD22" w14:textId="77777777" w:rsidR="0040051C" w:rsidRDefault="00000000">
      <w:r>
        <w:t>Code ví dụ:</w:t>
      </w:r>
    </w:p>
    <w:p w14:paraId="3925978D" w14:textId="77777777" w:rsidR="0040051C" w:rsidRDefault="00000000">
      <w:r>
        <w:br/>
        <w:t>function sum(...numbers) {</w:t>
      </w:r>
      <w:r>
        <w:br/>
        <w:t xml:space="preserve">  return numbers.reduce((acc, curr) =&gt; acc + curr, 0);</w:t>
      </w:r>
      <w:r>
        <w:br/>
        <w:t>}</w:t>
      </w:r>
      <w:r>
        <w:br/>
        <w:t>console.log(sum(1, 2, 3)); // 6</w:t>
      </w:r>
      <w:r>
        <w:br/>
      </w:r>
    </w:p>
    <w:p w14:paraId="7233BBFC" w14:textId="77777777" w:rsidR="0040051C" w:rsidRDefault="00000000">
      <w:pPr>
        <w:pStyle w:val="Heading2"/>
      </w:pPr>
      <w:r>
        <w:t>Destructuring:</w:t>
      </w:r>
    </w:p>
    <w:p w14:paraId="45BFA27D" w14:textId="77777777" w:rsidR="0040051C" w:rsidRDefault="00000000">
      <w:r>
        <w:t>Mục đích: Dùng để trích xuất giá trị từ mảng hoặc đối tượng và gán cho các biến riêng biệt.</w:t>
      </w:r>
    </w:p>
    <w:p w14:paraId="63C97DA2" w14:textId="77777777" w:rsidR="0040051C" w:rsidRDefault="00000000">
      <w:r>
        <w:t>Code ví dụ:</w:t>
      </w:r>
    </w:p>
    <w:p w14:paraId="43E5A317" w14:textId="77777777" w:rsidR="0040051C" w:rsidRDefault="00000000">
      <w:r>
        <w:t>Với mảng:</w:t>
      </w:r>
    </w:p>
    <w:p w14:paraId="5BAE9121" w14:textId="77777777" w:rsidR="0040051C" w:rsidRDefault="00000000">
      <w:r>
        <w:br/>
        <w:t>const [a, b] = [1, 2];</w:t>
      </w:r>
      <w:r>
        <w:br/>
      </w:r>
      <w:r>
        <w:lastRenderedPageBreak/>
        <w:t>console.log(a); // 1</w:t>
      </w:r>
      <w:r>
        <w:br/>
        <w:t>console.log(b); // 2</w:t>
      </w:r>
      <w:r>
        <w:br/>
      </w:r>
    </w:p>
    <w:p w14:paraId="53028EC8" w14:textId="77777777" w:rsidR="0040051C" w:rsidRDefault="00000000">
      <w:r>
        <w:t>Với đối tượng:</w:t>
      </w:r>
    </w:p>
    <w:p w14:paraId="242C68CC" w14:textId="77777777" w:rsidR="0040051C" w:rsidRDefault="00000000">
      <w:r>
        <w:br/>
        <w:t>const {name, age} = {name: 'John', age: 25};</w:t>
      </w:r>
      <w:r>
        <w:br/>
        <w:t>console.log(name); // 'John'</w:t>
      </w:r>
      <w:r>
        <w:br/>
        <w:t>console.log(age); // 25</w:t>
      </w:r>
      <w:r>
        <w:br/>
      </w:r>
    </w:p>
    <w:p w14:paraId="56BD214A" w14:textId="77777777" w:rsidR="0040051C" w:rsidRDefault="00000000">
      <w:pPr>
        <w:pStyle w:val="Heading1"/>
      </w:pPr>
      <w:r>
        <w:t>3. Cú pháp Arrow function</w:t>
      </w:r>
    </w:p>
    <w:p w14:paraId="30B30327" w14:textId="77777777" w:rsidR="0040051C" w:rsidRDefault="00000000">
      <w:r>
        <w:t>Mục đích: Arrow function là một cách viết ngắn gọn hơn của function thông thường. Nó không có this riêng mà kế thừa từ ngữ cảnh hiện tại.</w:t>
      </w:r>
    </w:p>
    <w:p w14:paraId="5E8CBEE4" w14:textId="77777777" w:rsidR="0040051C" w:rsidRDefault="00000000">
      <w:r>
        <w:t>Code ví dụ:</w:t>
      </w:r>
    </w:p>
    <w:p w14:paraId="588414DB" w14:textId="77777777" w:rsidR="0040051C" w:rsidRDefault="00000000">
      <w:r>
        <w:br/>
        <w:t>const sum = (a, b) =&gt; a + b;</w:t>
      </w:r>
      <w:r>
        <w:br/>
        <w:t>console.log(sum(2, 3)); // 5</w:t>
      </w:r>
      <w:r>
        <w:br/>
      </w:r>
    </w:p>
    <w:p w14:paraId="5E210234" w14:textId="77777777" w:rsidR="0040051C" w:rsidRDefault="00000000">
      <w:r>
        <w:t>Nếu chỉ có một tham số thì không cần ngoặc:</w:t>
      </w:r>
    </w:p>
    <w:p w14:paraId="335E6D44" w14:textId="77777777" w:rsidR="0040051C" w:rsidRDefault="00000000">
      <w:r>
        <w:br/>
        <w:t>const double = x =&gt; x * 2;</w:t>
      </w:r>
      <w:r>
        <w:br/>
        <w:t>console.log(double(4)); // 8</w:t>
      </w:r>
      <w:r>
        <w:br/>
      </w:r>
    </w:p>
    <w:p w14:paraId="4892A484" w14:textId="77777777" w:rsidR="0040051C" w:rsidRDefault="00000000">
      <w:pPr>
        <w:pStyle w:val="Heading1"/>
      </w:pPr>
      <w:r>
        <w:t>4. Cú pháp import, export module</w:t>
      </w:r>
    </w:p>
    <w:p w14:paraId="3CBE3B7D" w14:textId="77777777" w:rsidR="0040051C" w:rsidRDefault="00000000">
      <w:pPr>
        <w:pStyle w:val="Heading2"/>
      </w:pPr>
      <w:r>
        <w:t>export:</w:t>
      </w:r>
    </w:p>
    <w:p w14:paraId="68FCF496" w14:textId="77777777" w:rsidR="0040051C" w:rsidRDefault="00000000">
      <w:r>
        <w:t>Mục đích: Dùng để xuất các hàm, biến, hoặc class từ một file để có thể sử dụng ở file khác.</w:t>
      </w:r>
    </w:p>
    <w:p w14:paraId="4B4017F3" w14:textId="77777777" w:rsidR="0040051C" w:rsidRDefault="00000000">
      <w:r>
        <w:t>Code ví dụ:</w:t>
      </w:r>
    </w:p>
    <w:p w14:paraId="74E3AFF9" w14:textId="77777777" w:rsidR="0040051C" w:rsidRDefault="00000000">
      <w:r>
        <w:t>Xuất mặc định:</w:t>
      </w:r>
    </w:p>
    <w:p w14:paraId="5DE2D678" w14:textId="77777777" w:rsidR="0040051C" w:rsidRDefault="00000000">
      <w:r>
        <w:br/>
        <w:t>const myFunction = () =&gt; { ... };</w:t>
      </w:r>
      <w:r>
        <w:br/>
        <w:t>export default myFunction;</w:t>
      </w:r>
      <w:r>
        <w:br/>
      </w:r>
    </w:p>
    <w:p w14:paraId="624AB2E7" w14:textId="77777777" w:rsidR="0040051C" w:rsidRDefault="00000000">
      <w:r>
        <w:t>Xuất nhiều biến hoặc hàm:</w:t>
      </w:r>
    </w:p>
    <w:p w14:paraId="66BE24AD" w14:textId="77777777" w:rsidR="0040051C" w:rsidRDefault="00000000">
      <w:r>
        <w:lastRenderedPageBreak/>
        <w:br/>
        <w:t>export const a = 10;</w:t>
      </w:r>
      <w:r>
        <w:br/>
        <w:t>export const b = 20;</w:t>
      </w:r>
      <w:r>
        <w:br/>
      </w:r>
    </w:p>
    <w:p w14:paraId="2791FC1B" w14:textId="77777777" w:rsidR="0040051C" w:rsidRDefault="00000000">
      <w:pPr>
        <w:pStyle w:val="Heading2"/>
      </w:pPr>
      <w:r>
        <w:t>import:</w:t>
      </w:r>
    </w:p>
    <w:p w14:paraId="268169EF" w14:textId="77777777" w:rsidR="0040051C" w:rsidRDefault="00000000">
      <w:r>
        <w:t>Mục đích: Dùng để nhập các hàm, biến, hoặc class từ một file khác.</w:t>
      </w:r>
    </w:p>
    <w:p w14:paraId="4DC9AC4C" w14:textId="77777777" w:rsidR="0040051C" w:rsidRDefault="00000000">
      <w:r>
        <w:t>Code ví dụ:</w:t>
      </w:r>
    </w:p>
    <w:p w14:paraId="4CE3BB79" w14:textId="77777777" w:rsidR="0040051C" w:rsidRDefault="00000000">
      <w:r>
        <w:t>Nhập mặc định:</w:t>
      </w:r>
    </w:p>
    <w:p w14:paraId="579BDEF5" w14:textId="77777777" w:rsidR="0040051C" w:rsidRDefault="00000000">
      <w:r>
        <w:br/>
        <w:t>import myFunction from './myModule';</w:t>
      </w:r>
      <w:r>
        <w:br/>
      </w:r>
    </w:p>
    <w:p w14:paraId="11C53A38" w14:textId="77777777" w:rsidR="0040051C" w:rsidRDefault="00000000">
      <w:r>
        <w:t>Nhập nhiều phần tử:</w:t>
      </w:r>
    </w:p>
    <w:p w14:paraId="56572852" w14:textId="77777777" w:rsidR="0040051C" w:rsidRDefault="00000000">
      <w:r>
        <w:br/>
        <w:t>import { a, b } from './myModule';</w:t>
      </w:r>
      <w:r>
        <w:br/>
      </w:r>
    </w:p>
    <w:sectPr w:rsidR="004005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251451">
    <w:abstractNumId w:val="8"/>
  </w:num>
  <w:num w:numId="2" w16cid:durableId="1963416851">
    <w:abstractNumId w:val="6"/>
  </w:num>
  <w:num w:numId="3" w16cid:durableId="1688561657">
    <w:abstractNumId w:val="5"/>
  </w:num>
  <w:num w:numId="4" w16cid:durableId="1170682825">
    <w:abstractNumId w:val="4"/>
  </w:num>
  <w:num w:numId="5" w16cid:durableId="1840807606">
    <w:abstractNumId w:val="7"/>
  </w:num>
  <w:num w:numId="6" w16cid:durableId="1949659383">
    <w:abstractNumId w:val="3"/>
  </w:num>
  <w:num w:numId="7" w16cid:durableId="2018463791">
    <w:abstractNumId w:val="2"/>
  </w:num>
  <w:num w:numId="8" w16cid:durableId="1707752571">
    <w:abstractNumId w:val="1"/>
  </w:num>
  <w:num w:numId="9" w16cid:durableId="1000812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0051C"/>
    <w:rsid w:val="007270CB"/>
    <w:rsid w:val="00AA1D8D"/>
    <w:rsid w:val="00B47730"/>
    <w:rsid w:val="00CB0664"/>
    <w:rsid w:val="00F561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82AA4A"/>
  <w14:defaultImageDpi w14:val="300"/>
  <w15:docId w15:val="{697D4EF5-BDC3-43A8-B9C3-63015A23D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Lê An</cp:lastModifiedBy>
  <cp:revision>2</cp:revision>
  <dcterms:created xsi:type="dcterms:W3CDTF">2024-11-05T10:04:00Z</dcterms:created>
  <dcterms:modified xsi:type="dcterms:W3CDTF">2024-11-05T10:04:00Z</dcterms:modified>
  <cp:category/>
</cp:coreProperties>
</file>